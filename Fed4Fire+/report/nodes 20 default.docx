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1.12%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22.26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64.55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65.43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361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1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0.59%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24.78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24.60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25.59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764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(12 m 44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0.55%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25.30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19.96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21.19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776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(12 m 56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1.27%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26.11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79.50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80.61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819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39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0.88%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24.61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47.15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48.20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680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