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51%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18%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15%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4.48%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31.29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190.32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192.62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394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34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12%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3.62%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27.68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197.76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201.36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256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(4 m 16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17%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5.12%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26.94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218.92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222.63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307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(5 m 7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18%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17%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4.41%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28.64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202.33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205.54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319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