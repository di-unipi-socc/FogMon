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1.03%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10.96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47.39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47.43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751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(12 m 31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10460%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1.96%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11.29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34.52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34.58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1121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(18 m 41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5237%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1.50%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11.12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40.95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41.00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936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