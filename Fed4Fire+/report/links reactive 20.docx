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19682%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2.39%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10.96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154.60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154.45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219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(3 m 39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559%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2.92%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11.06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135.44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135.14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372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12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10120%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2.66%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11.01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145.02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144.79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296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