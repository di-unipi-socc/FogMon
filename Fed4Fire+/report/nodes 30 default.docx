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1.33%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15.60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82.25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82.71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379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19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48%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0.85%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17.33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75.19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76.35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673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(11 m 13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0.78%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17.07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57.45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58.94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832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52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1.00%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16.84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74.24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75.07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857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(14 m 17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0.99%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16.71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72.28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73.27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685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