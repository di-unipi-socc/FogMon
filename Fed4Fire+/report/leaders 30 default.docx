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0%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1.38%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16.25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73.88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74.42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427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(7 m 7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1.02%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14.60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74.78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74.14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362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2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1.63%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14.59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80.00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81.73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274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(4 m 34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1.34%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15.15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76.22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76.76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354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