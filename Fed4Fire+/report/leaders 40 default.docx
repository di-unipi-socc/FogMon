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exp1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26%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3.06%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29.21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108.20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108.34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591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(9 m 51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exp2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12%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1.91%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21.33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118.66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119.10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364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(6 m 4 s)</w:t>
            </w:r>
          </w:p>
        </w:tc>
      </w:tr>
      <w:tr w:rsidR="00D14CEA" w:rsidRPr="00D14CEA" w14:paraId="182C6D72" w14:textId="77777777" w:rsidTr="005B10AD">
        <w:trPr>
          <w:jc w:val="center"/>
        </w:trPr>
        <w:tc>
          <w:tcPr>
            <w:tcW w:w="1004" w:type="dxa"/>
            <w:vAlign w:val="center"/>
          </w:tcPr>
          <w:p w14:paraId="668C357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exp3</w:t>
            </w:r>
          </w:p>
        </w:tc>
        <w:tc>
          <w:tcPr>
            <w:tcW w:w="795" w:type="dxa"/>
            <w:vAlign w:val="center"/>
          </w:tcPr>
          <w:p w14:paraId="2BED0C0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795" w:type="dxa"/>
            <w:vAlign w:val="center"/>
          </w:tcPr>
          <w:p w14:paraId="3FF40A1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821" w:type="dxa"/>
            <w:vAlign w:val="center"/>
          </w:tcPr>
          <w:p w14:paraId="103302A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13%</w:t>
            </w:r>
          </w:p>
        </w:tc>
        <w:tc>
          <w:tcPr>
            <w:tcW w:w="853" w:type="dxa"/>
            <w:vAlign w:val="center"/>
          </w:tcPr>
          <w:p w14:paraId="0FF85C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27%</w:t>
            </w:r>
          </w:p>
        </w:tc>
        <w:tc>
          <w:tcPr>
            <w:tcW w:w="1328" w:type="dxa"/>
            <w:vAlign w:val="center"/>
          </w:tcPr>
          <w:p w14:paraId="45FF03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2.79%</w:t>
            </w:r>
          </w:p>
        </w:tc>
        <w:tc>
          <w:tcPr>
            <w:tcW w:w="1304" w:type="dxa"/>
            <w:vAlign w:val="center"/>
          </w:tcPr>
          <w:p w14:paraId="6344F51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21.95 MB</w:t>
            </w:r>
          </w:p>
        </w:tc>
        <w:tc>
          <w:tcPr>
            <w:tcW w:w="1152" w:type="dxa"/>
            <w:vAlign w:val="center"/>
          </w:tcPr>
          <w:p w14:paraId="677AE3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124.93 KBps</w:t>
            </w:r>
          </w:p>
        </w:tc>
        <w:tc>
          <w:tcPr>
            <w:tcW w:w="1152" w:type="dxa"/>
            <w:vAlign w:val="center"/>
          </w:tcPr>
          <w:p w14:paraId="70727F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124.74 KBps</w:t>
            </w:r>
          </w:p>
        </w:tc>
        <w:tc>
          <w:tcPr>
            <w:tcW w:w="1398" w:type="dxa"/>
            <w:vAlign w:val="center"/>
          </w:tcPr>
          <w:p w14:paraId="7390058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607 s</w:t>
            </w:r>
          </w:p>
          <w:p w14:paraId="77306F5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(10 m 7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6%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11%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22%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2.59%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24.16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117.26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117.39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521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