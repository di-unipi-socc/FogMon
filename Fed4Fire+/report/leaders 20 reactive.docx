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3.58%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17.22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162.84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162.19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311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(5 m 11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2.88%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15.64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186.50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187.36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217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(3 m 37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55%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3.55%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16.28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193.56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190.88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179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(2 m 59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10%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10%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24%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3.34%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16.38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180.97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180.14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236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