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2.84%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16.50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193.87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194.08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243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3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2.27%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26.32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182.67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191.19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421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1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2.58%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27.51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135.71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142.53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428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8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3.10%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28.34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197.42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200.00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627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(10 m 27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2.70%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24.67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177.42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181.95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430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