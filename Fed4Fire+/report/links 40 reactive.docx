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4.72%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27.53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220.42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230.95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450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30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4.20%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23.83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170.46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195.49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521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(8 m 41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4.46%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25.68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195.44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213.22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486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