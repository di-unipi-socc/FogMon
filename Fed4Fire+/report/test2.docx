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name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13207%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2.67%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12.31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162073.33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161896.03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1038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(17 m 18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Exp. 1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1.28%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10.85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187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183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824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(13 m 44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Exp. 2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1.26%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11.55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203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202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625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(10 m 25 s)</w:t>
            </w:r>
          </w:p>
        </w:tc>
      </w:tr>
      <w:tr w:rsidR="00D14CEA" w:rsidRPr="00D14CEA" w14:paraId="7AE13B6D" w14:textId="77777777" w:rsidTr="005B10AD">
        <w:trPr>
          <w:jc w:val="center"/>
        </w:trPr>
        <w:tc>
          <w:tcPr>
            <w:tcW w:w="1004" w:type="dxa"/>
            <w:vAlign w:val="center"/>
          </w:tcPr>
          <w:p w14:paraId="7B6F663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Exp. 3</w:t>
            </w:r>
          </w:p>
        </w:tc>
        <w:tc>
          <w:tcPr>
            <w:tcW w:w="795" w:type="dxa"/>
            <w:vAlign w:val="center"/>
          </w:tcPr>
          <w:p w14:paraId="7BB1F1F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795" w:type="dxa"/>
            <w:vAlign w:val="center"/>
          </w:tcPr>
          <w:p w14:paraId="749DBA8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620A70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14%</w:t>
            </w:r>
          </w:p>
        </w:tc>
        <w:tc>
          <w:tcPr>
            <w:tcW w:w="853" w:type="dxa"/>
            <w:vAlign w:val="center"/>
          </w:tcPr>
          <w:p w14:paraId="4599A13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1328" w:type="dxa"/>
            <w:vAlign w:val="center"/>
          </w:tcPr>
          <w:p w14:paraId="31C9776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1.35%</w:t>
            </w:r>
          </w:p>
        </w:tc>
        <w:tc>
          <w:tcPr>
            <w:tcW w:w="1304" w:type="dxa"/>
            <w:vAlign w:val="center"/>
          </w:tcPr>
          <w:p w14:paraId="18F71A9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10.13 MB</w:t>
            </w:r>
          </w:p>
        </w:tc>
        <w:tc>
          <w:tcPr>
            <w:tcW w:w="1152" w:type="dxa"/>
            <w:vAlign w:val="center"/>
          </w:tcPr>
          <w:p w14:paraId="5AC2E63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198 KBps</w:t>
            </w:r>
          </w:p>
        </w:tc>
        <w:tc>
          <w:tcPr>
            <w:tcW w:w="1152" w:type="dxa"/>
            <w:vAlign w:val="center"/>
          </w:tcPr>
          <w:p w14:paraId="0206DF5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199 KBps</w:t>
            </w:r>
          </w:p>
        </w:tc>
        <w:tc>
          <w:tcPr>
            <w:tcW w:w="1398" w:type="dxa"/>
            <w:vAlign w:val="center"/>
          </w:tcPr>
          <w:p w14:paraId="5CB3D7A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809 s</w:t>
            </w:r>
          </w:p>
          <w:p w14:paraId="7A6474C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(13 m 29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7.75%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12.25%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8.75%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1.32%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10.48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205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204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663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