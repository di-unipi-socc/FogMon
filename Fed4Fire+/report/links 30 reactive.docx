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3.32%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20.03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233.43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236.74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566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(9 m 26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2.85%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17.22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197.61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195.13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294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(4 m 54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3.08%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18.62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215.52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215.94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430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