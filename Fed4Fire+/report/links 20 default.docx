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1.54%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15.67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87.78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87.31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283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43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1.00%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22.39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67.19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67.09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357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(5 m 57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1.27%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19.03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77.48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77.20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320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