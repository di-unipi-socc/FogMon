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0%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11%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2.42%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23.20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155.72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1131.13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357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(5 m 57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11%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3.68%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23.48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254.70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251.91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194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(3 m 14 s)</w:t>
            </w:r>
          </w:p>
        </w:tc>
      </w:tr>
      <w:tr w:rsidR="00D14CEA" w:rsidRPr="00D14CEA" w14:paraId="182C6D72" w14:textId="77777777" w:rsidTr="005B10AD">
        <w:trPr>
          <w:jc w:val="center"/>
        </w:trPr>
        <w:tc>
          <w:tcPr>
            <w:tcW w:w="1004" w:type="dxa"/>
            <w:vAlign w:val="center"/>
          </w:tcPr>
          <w:p w14:paraId="668C357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exp3</w:t>
            </w:r>
          </w:p>
        </w:tc>
        <w:tc>
          <w:tcPr>
            <w:tcW w:w="795" w:type="dxa"/>
            <w:vAlign w:val="center"/>
          </w:tcPr>
          <w:p w14:paraId="2BED0C0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3FF40A1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21" w:type="dxa"/>
            <w:vAlign w:val="center"/>
          </w:tcPr>
          <w:p w14:paraId="103302A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53" w:type="dxa"/>
            <w:vAlign w:val="center"/>
          </w:tcPr>
          <w:p w14:paraId="0FF85C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22%</w:t>
            </w:r>
          </w:p>
        </w:tc>
        <w:tc>
          <w:tcPr>
            <w:tcW w:w="1328" w:type="dxa"/>
            <w:vAlign w:val="center"/>
          </w:tcPr>
          <w:p w14:paraId="45FF03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3.59%</w:t>
            </w:r>
          </w:p>
        </w:tc>
        <w:tc>
          <w:tcPr>
            <w:tcW w:w="1304" w:type="dxa"/>
            <w:vAlign w:val="center"/>
          </w:tcPr>
          <w:p w14:paraId="6344F51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24.11 MB</w:t>
            </w:r>
          </w:p>
        </w:tc>
        <w:tc>
          <w:tcPr>
            <w:tcW w:w="1152" w:type="dxa"/>
            <w:vAlign w:val="center"/>
          </w:tcPr>
          <w:p w14:paraId="677AE3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241.49 KBps</w:t>
            </w:r>
          </w:p>
        </w:tc>
        <w:tc>
          <w:tcPr>
            <w:tcW w:w="1152" w:type="dxa"/>
            <w:vAlign w:val="center"/>
          </w:tcPr>
          <w:p w14:paraId="70727F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246.20 KBps</w:t>
            </w:r>
          </w:p>
        </w:tc>
        <w:tc>
          <w:tcPr>
            <w:tcW w:w="1398" w:type="dxa"/>
            <w:vAlign w:val="center"/>
          </w:tcPr>
          <w:p w14:paraId="7390058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227 s</w:t>
            </w:r>
          </w:p>
          <w:p w14:paraId="77306F5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(3 m 47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9%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15%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3.23%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23.60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217.30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543.08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259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