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1.48%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20.63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65.01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65.10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435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(7 m 15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1.88%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20.43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36.62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37.26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765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(12 m 45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12%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1.68%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20.53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50.81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51.18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600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